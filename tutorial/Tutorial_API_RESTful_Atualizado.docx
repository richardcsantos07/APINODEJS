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API RESTful com Node.js, Express e MongoDB (CRUD)</w:t>
      </w:r>
    </w:p>
    <w:p>
      <w:r>
        <w:t>Este tutorial mostra como criar uma API RESTful utilizando Node.js, Express e MongoDB. Com ele, você aprenderá a estruturar seu projeto com pastas separadas e a implementar as operações de Create, Read, Update e Delete (CRUD).</w:t>
      </w:r>
    </w:p>
    <w:p>
      <w:pPr>
        <w:pStyle w:val="Heading1"/>
      </w:pPr>
      <w:r>
        <w:t>1. Estrutura de Pastas</w:t>
      </w:r>
    </w:p>
    <w:p>
      <w:r>
        <w:br/>
        <w:t>seu-projeto/</w:t>
        <w:br/>
        <w:t>├── models/</w:t>
        <w:br/>
        <w:t>│   └── Person.js</w:t>
        <w:br/>
        <w:t>├── controllers/</w:t>
        <w:br/>
        <w:t>│   └── personController.js</w:t>
        <w:br/>
        <w:t>├── routes/</w:t>
        <w:br/>
        <w:t>│   └── personRoutes.js</w:t>
        <w:br/>
        <w:t>├── index.js</w:t>
        <w:br/>
        <w:t>├── package.json</w:t>
        <w:br/>
      </w:r>
    </w:p>
    <w:p>
      <w:pPr>
        <w:pStyle w:val="Heading1"/>
      </w:pPr>
      <w:r>
        <w:t>2. models/Person.js</w:t>
      </w:r>
    </w:p>
    <w:p>
      <w:r>
        <w:br/>
        <w:t>const mongoose = require('mongoose')</w:t>
        <w:br/>
        <w:br/>
        <w:t>const Person = mongoose.model('Person', {</w:t>
        <w:br/>
        <w:t xml:space="preserve">  name: String,</w:t>
        <w:br/>
        <w:t xml:space="preserve">  salary: Number,</w:t>
        <w:br/>
        <w:t xml:space="preserve">  approved: Boolean</w:t>
        <w:br/>
        <w:t>})</w:t>
        <w:br/>
        <w:br/>
        <w:t>module.exports = Person</w:t>
        <w:br/>
      </w:r>
    </w:p>
    <w:p>
      <w:pPr>
        <w:pStyle w:val="Heading1"/>
      </w:pPr>
      <w:r>
        <w:t>3. controllers/personController.js</w:t>
      </w:r>
    </w:p>
    <w:p>
      <w:r>
        <w:br/>
        <w:t>const Person = require('../models/Person')</w:t>
        <w:br/>
        <w:br/>
        <w:t>// CREATE</w:t>
        <w:br/>
        <w:t>exports.createPerson = async (req, res) =&gt; {</w:t>
        <w:br/>
        <w:t xml:space="preserve">  const { name, salary, approved } = req.body</w:t>
        <w:br/>
        <w:br/>
        <w:t xml:space="preserve">  try {</w:t>
        <w:br/>
        <w:t xml:space="preserve">    const person = await Person.create({ name, salary, approved })</w:t>
        <w:br/>
        <w:t xml:space="preserve">    res.status(201).json({ message: 'Pessoa criada com sucesso', person })</w:t>
        <w:br/>
        <w:t xml:space="preserve">  } catch (error) {</w:t>
        <w:br/>
        <w:t xml:space="preserve">    res.status(500).json({ erro: error.message })</w:t>
        <w:br/>
        <w:t xml:space="preserve">  }</w:t>
        <w:br/>
        <w:t>}</w:t>
        <w:br/>
        <w:br/>
        <w:t>// READ ALL</w:t>
        <w:br/>
        <w:t>exports.getAllPeople = async (req, res) =&gt; {</w:t>
        <w:br/>
        <w:t xml:space="preserve">  try {</w:t>
        <w:br/>
        <w:t xml:space="preserve">    const people = await Person.find()</w:t>
        <w:br/>
        <w:t xml:space="preserve">    res.status(200).json(people)</w:t>
        <w:br/>
        <w:t xml:space="preserve">  } catch (error) {</w:t>
        <w:br/>
        <w:t xml:space="preserve">    res.status(500).json({ erro: error.message })</w:t>
        <w:br/>
        <w:t xml:space="preserve">  }</w:t>
        <w:br/>
        <w:t>}</w:t>
        <w:br/>
        <w:br/>
        <w:t>// READ BY ID</w:t>
        <w:br/>
        <w:t>exports.getPersonById = async (req, res) =&gt; {</w:t>
        <w:br/>
        <w:t xml:space="preserve">  const { id } = req.params</w:t>
        <w:br/>
        <w:t xml:space="preserve">  try {</w:t>
        <w:br/>
        <w:t xml:space="preserve">    const person = await Person.findById(id)</w:t>
        <w:br/>
        <w:t xml:space="preserve">    if (!person) return res.status(404).json({ message: 'Pessoa não encontrada' })</w:t>
        <w:br/>
        <w:t xml:space="preserve">    res.status(200).json(person)</w:t>
        <w:br/>
        <w:t xml:space="preserve">  } catch (error) {</w:t>
        <w:br/>
        <w:t xml:space="preserve">    res.status(500).json({ erro: error.message })</w:t>
        <w:br/>
        <w:t xml:space="preserve">  }</w:t>
        <w:br/>
        <w:t>}</w:t>
        <w:br/>
        <w:br/>
        <w:t>// UPDATE</w:t>
        <w:br/>
        <w:t>exports.updatePerson = async (req, res) =&gt; {</w:t>
        <w:br/>
        <w:t xml:space="preserve">  const { id } = req.params</w:t>
        <w:br/>
        <w:t xml:space="preserve">  const { name, salary, approved } = req.body</w:t>
        <w:br/>
        <w:br/>
        <w:t xml:space="preserve">  try {</w:t>
        <w:br/>
        <w:t xml:space="preserve">    const updated = await Person.updateOne({ _id: id }, { name, salary, approved })</w:t>
        <w:br/>
        <w:t xml:space="preserve">    if (updated.matchedCount === 0) return res.status(404).json({ message: 'Pessoa não encontrada' })</w:t>
        <w:br/>
        <w:t xml:space="preserve">    res.status(200).json({ message: 'Pessoa atualizada com sucesso' })</w:t>
        <w:br/>
        <w:t xml:space="preserve">  } catch (error) {</w:t>
        <w:br/>
        <w:t xml:space="preserve">    res.status(500).json({ erro: error.message })</w:t>
        <w:br/>
        <w:t xml:space="preserve">  }</w:t>
        <w:br/>
        <w:t>}</w:t>
        <w:br/>
        <w:br/>
        <w:t>// DELETE</w:t>
        <w:br/>
        <w:t>exports.deletePerson = async (req, res) =&gt; {</w:t>
        <w:br/>
        <w:t xml:space="preserve">  const { id } = req.params</w:t>
        <w:br/>
        <w:t xml:space="preserve">  try {</w:t>
        <w:br/>
        <w:t xml:space="preserve">    const deleted = await Person.deleteOne({ _id: id })</w:t>
        <w:br/>
        <w:t xml:space="preserve">    if (deleted.deletedCount === 0) return res.status(404).json({ message: 'Pessoa não encontrada' })</w:t>
        <w:br/>
        <w:t xml:space="preserve">    res.status(200).json({ message: 'Pessoa removida com sucesso' })</w:t>
        <w:br/>
        <w:t xml:space="preserve">  } catch (error) {</w:t>
        <w:br/>
        <w:t xml:space="preserve">    res.status(500).json({ erro: error.message })</w:t>
        <w:br/>
        <w:t xml:space="preserve">  }</w:t>
        <w:br/>
        <w:t>}</w:t>
        <w:br/>
      </w:r>
    </w:p>
    <w:p>
      <w:pPr>
        <w:pStyle w:val="Heading1"/>
      </w:pPr>
      <w:r>
        <w:t>4. routes/personRoutes.js</w:t>
      </w:r>
    </w:p>
    <w:p>
      <w:r>
        <w:br/>
        <w:t>const express = require('express')</w:t>
        <w:br/>
        <w:t>const router = express.Router()</w:t>
        <w:br/>
        <w:t>const controller = require('../controllers/personController')</w:t>
        <w:br/>
        <w:br/>
        <w:t>// Rotas</w:t>
        <w:br/>
        <w:t>router.post('/', controller.createPerson)</w:t>
        <w:br/>
        <w:t>router.get('/', controller.getAllPeople)</w:t>
        <w:br/>
        <w:t>router.get('/:id', controller.getPersonById)</w:t>
        <w:br/>
        <w:t>router.put('/:id', controller.updatePerson)</w:t>
        <w:br/>
        <w:t>router.delete('/:id', controller.deletePerson)</w:t>
        <w:br/>
        <w:br/>
        <w:t>module.exports = router</w:t>
        <w:br/>
      </w:r>
    </w:p>
    <w:p>
      <w:pPr>
        <w:pStyle w:val="Heading1"/>
      </w:pPr>
      <w:r>
        <w:t>5. index.js</w:t>
      </w:r>
    </w:p>
    <w:p>
      <w:r>
        <w:br/>
        <w:t>const express = require('express')</w:t>
        <w:br/>
        <w:t>const mongoose = require('mongoose')</w:t>
        <w:br/>
        <w:t>const app = express()</w:t>
        <w:br/>
        <w:br/>
        <w:t>// Middlewares</w:t>
        <w:br/>
        <w:t>app.use(express.urlencoded({ extended: true }))</w:t>
        <w:br/>
        <w:t>app.use(express.json())</w:t>
        <w:br/>
        <w:br/>
        <w:t>// Rotas</w:t>
        <w:br/>
        <w:t>const personRoutes = require('./routes/personRoutes')</w:t>
        <w:br/>
        <w:t>app.use('/person', personRoutes)</w:t>
        <w:br/>
        <w:br/>
        <w:t>// Rota inicial</w:t>
        <w:br/>
        <w:t>app.get('/', (req, res) =&gt; {</w:t>
        <w:br/>
        <w:t xml:space="preserve">  res.json({ message: 'API rodando com sucesso!' })</w:t>
        <w:br/>
        <w:t>})</w:t>
        <w:br/>
        <w:br/>
        <w:t>// Conexão com o Mongo</w:t>
        <w:br/>
        <w:t>mongoose.connect('mongodb://localhost:27017/ARQUIVO')</w:t>
        <w:br/>
        <w:t xml:space="preserve">  .then(() =&gt; {</w:t>
        <w:br/>
        <w:t xml:space="preserve">    console.log('Conectado ao Banco!')</w:t>
        <w:br/>
        <w:t xml:space="preserve">    app.listen(3000)</w:t>
        <w:br/>
        <w:t xml:space="preserve">  })</w:t>
        <w:br/>
        <w:t xml:space="preserve">  .catch((err) =&gt; console.log(err))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